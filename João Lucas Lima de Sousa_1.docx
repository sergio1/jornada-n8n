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61" w:rsidRDefault="002C2161" w:rsidP="002C2161">
      <w:pPr>
        <w:pStyle w:val="SemEspaamento"/>
        <w:ind w:left="720"/>
      </w:pPr>
    </w:p>
    <w:sdt>
      <w:sdtPr>
        <w:alias w:val="Nome do Currículo"/>
        <w:tag w:val="Nome do Currículo"/>
        <w:id w:val="2142538285"/>
        <w:placeholder>
          <w:docPart w:val="EF2BD9D697FE42ED9A7BF7B5FCF10D57"/>
        </w:placeholder>
        <w:docPartList>
          <w:docPartGallery w:val="Quick Parts"/>
          <w:docPartCategory w:val=" Nome do Currículo"/>
        </w:docPartList>
      </w:sdtPr>
      <w:sdtEndPr/>
      <w:sdtContent>
        <w:p w:rsidR="002E6B02" w:rsidRDefault="002E6B02">
          <w:pPr>
            <w:pStyle w:val="SemEspaament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724"/>
          </w:tblGrid>
          <w:tr w:rsidR="002E6B02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2E6B02" w:rsidRDefault="002E6B02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E6B02" w:rsidRDefault="00227AE1">
                <w:pPr>
                  <w:pStyle w:val="NomePessoal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FFD1A5C0AED34B488EBEB622A71A1AC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F149F">
                      <w:t>João Lucas Lima de Sousa</w:t>
                    </w:r>
                  </w:sdtContent>
                </w:sdt>
              </w:p>
              <w:p w:rsidR="002E6B02" w:rsidRPr="0013179B" w:rsidRDefault="00BF149F">
                <w:pPr>
                  <w:pStyle w:val="TextodoEndereo"/>
                  <w:spacing w:line="240" w:lineRule="auto"/>
                  <w:rPr>
                    <w:b/>
                  </w:rPr>
                </w:pPr>
                <w:r w:rsidRPr="0013179B">
                  <w:rPr>
                    <w:b/>
                  </w:rPr>
                  <w:t>Rua 07, nº 419 Bairro São Francisco Timon-MA</w:t>
                </w:r>
              </w:p>
              <w:p w:rsidR="00FA7295" w:rsidRPr="0013179B" w:rsidRDefault="00FA7295" w:rsidP="00FA7295">
                <w:pPr>
                  <w:pStyle w:val="TextodoEndereo"/>
                  <w:spacing w:line="240" w:lineRule="auto"/>
                  <w:rPr>
                    <w:b/>
                  </w:rPr>
                </w:pPr>
                <w:r w:rsidRPr="0013179B">
                  <w:rPr>
                    <w:b/>
                  </w:rPr>
                  <w:t xml:space="preserve">Telefone: </w:t>
                </w:r>
                <w:r>
                  <w:rPr>
                    <w:b/>
                  </w:rPr>
                  <w:t xml:space="preserve">(86) </w:t>
                </w:r>
                <w:r w:rsidR="00662958">
                  <w:rPr>
                    <w:b/>
                  </w:rPr>
                  <w:t>99414</w:t>
                </w:r>
                <w:r>
                  <w:rPr>
                    <w:b/>
                  </w:rPr>
                  <w:t>-</w:t>
                </w:r>
                <w:r w:rsidR="002C2161">
                  <w:rPr>
                    <w:b/>
                  </w:rPr>
                  <w:t>3014/(86) 98121</w:t>
                </w:r>
                <w:r w:rsidR="00DC76B7">
                  <w:rPr>
                    <w:b/>
                  </w:rPr>
                  <w:t>-</w:t>
                </w:r>
                <w:bookmarkStart w:id="0" w:name="_GoBack"/>
                <w:bookmarkEnd w:id="0"/>
                <w:r w:rsidR="002C2161">
                  <w:rPr>
                    <w:b/>
                  </w:rPr>
                  <w:t>1654</w:t>
                </w:r>
              </w:p>
              <w:p w:rsidR="002E6B02" w:rsidRPr="0013179B" w:rsidRDefault="00227AE1">
                <w:pPr>
                  <w:pStyle w:val="TextodoEndereo"/>
                  <w:spacing w:line="240" w:lineRule="auto"/>
                  <w:rPr>
                    <w:b/>
                  </w:rPr>
                </w:pPr>
                <w:r w:rsidRPr="0013179B">
                  <w:rPr>
                    <w:b/>
                  </w:rPr>
                  <w:t xml:space="preserve">Email: </w:t>
                </w:r>
                <w:r w:rsidR="006B5174">
                  <w:rPr>
                    <w:b/>
                  </w:rPr>
                  <w:t>tufassom</w:t>
                </w:r>
                <w:r w:rsidR="006B5174" w:rsidRPr="0013179B">
                  <w:rPr>
                    <w:b/>
                  </w:rPr>
                  <w:t xml:space="preserve"> </w:t>
                </w:r>
                <w:r w:rsidR="006838AB" w:rsidRPr="0013179B">
                  <w:rPr>
                    <w:b/>
                  </w:rPr>
                  <w:t>@gmail.com</w:t>
                </w:r>
                <w:r w:rsidR="00551B15">
                  <w:rPr>
                    <w:b/>
                  </w:rPr>
                  <w:t xml:space="preserve"> / sergiombel@gmail.com</w:t>
                </w:r>
              </w:p>
              <w:p w:rsidR="002E6B02" w:rsidRDefault="002E6B02" w:rsidP="00BF149F">
                <w:pPr>
                  <w:pStyle w:val="TextodoEndereo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2E6B02" w:rsidRDefault="00700E59">
          <w:pPr>
            <w:pStyle w:val="SemEspaamento"/>
          </w:pPr>
        </w:p>
      </w:sdtContent>
    </w:sdt>
    <w:p w:rsidR="002E6B02" w:rsidRDefault="002E6B02">
      <w:pPr>
        <w:pStyle w:val="SemEspaamento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2E6B0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2E6B02" w:rsidRDefault="002E6B02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2E6B02" w:rsidRPr="00BF149F" w:rsidRDefault="00227AE1">
            <w:pPr>
              <w:pStyle w:val="Seo"/>
              <w:rPr>
                <w:sz w:val="28"/>
              </w:rPr>
            </w:pPr>
            <w:r>
              <w:t>Objetivos</w:t>
            </w:r>
          </w:p>
          <w:p w:rsidR="002E6B02" w:rsidRPr="00BF149F" w:rsidRDefault="00BF149F">
            <w:pPr>
              <w:pStyle w:val="TextodaSubseo"/>
              <w:rPr>
                <w:sz w:val="22"/>
              </w:rPr>
            </w:pPr>
            <w:r w:rsidRPr="00BF149F">
              <w:rPr>
                <w:sz w:val="22"/>
              </w:rPr>
              <w:t>Desempenhar com máxima responsabilidade e profissionalismo as atividades que me forem atribuídas. Colaborar com o crescimento da empresa e adquirir novos conhecimento.</w:t>
            </w:r>
          </w:p>
          <w:p w:rsidR="002E6B02" w:rsidRDefault="00227AE1">
            <w:pPr>
              <w:pStyle w:val="Seo"/>
            </w:pPr>
            <w:r>
              <w:t>Formação</w:t>
            </w:r>
          </w:p>
          <w:p w:rsidR="002C2161" w:rsidRDefault="00FB58F0" w:rsidP="002C2161">
            <w:pPr>
              <w:pStyle w:val="Subseo"/>
              <w:spacing w:after="0"/>
              <w:rPr>
                <w:b w:val="0"/>
                <w:sz w:val="20"/>
              </w:rPr>
            </w:pPr>
            <w:r w:rsidRPr="00301503">
              <w:rPr>
                <w:b w:val="0"/>
                <w:sz w:val="20"/>
              </w:rPr>
              <w:t xml:space="preserve">Ensino Médio </w:t>
            </w:r>
            <w:r w:rsidR="002C2161">
              <w:rPr>
                <w:b w:val="0"/>
                <w:sz w:val="20"/>
              </w:rPr>
              <w:t>Completo</w:t>
            </w:r>
          </w:p>
          <w:p w:rsidR="002E6B02" w:rsidRDefault="002E6B02">
            <w:pPr>
              <w:spacing w:after="0" w:line="240" w:lineRule="auto"/>
            </w:pPr>
          </w:p>
          <w:p w:rsidR="002C2161" w:rsidRDefault="002C2161">
            <w:pPr>
              <w:spacing w:after="0" w:line="240" w:lineRule="auto"/>
            </w:pPr>
          </w:p>
          <w:p w:rsidR="002E6B02" w:rsidRDefault="00227AE1">
            <w:pPr>
              <w:pStyle w:val="Seo"/>
              <w:spacing w:after="0"/>
            </w:pPr>
            <w:r>
              <w:t>Experiência</w:t>
            </w:r>
          </w:p>
          <w:p w:rsidR="002E6B02" w:rsidRPr="00A87926" w:rsidRDefault="00BF149F">
            <w:pPr>
              <w:pStyle w:val="Subseo"/>
              <w:spacing w:after="0"/>
              <w:rPr>
                <w:rFonts w:asciiTheme="minorHAnsi" w:hAnsiTheme="minorHAnsi"/>
                <w:color w:val="000000" w:themeColor="text1"/>
                <w:sz w:val="22"/>
              </w:rPr>
            </w:pPr>
            <w:r w:rsidRPr="00A87926">
              <w:rPr>
                <w:rFonts w:asciiTheme="minorHAnsi" w:hAnsiTheme="minorHAnsi"/>
                <w:color w:val="000000" w:themeColor="text1"/>
                <w:sz w:val="22"/>
              </w:rPr>
              <w:t>Menor Aprendiz</w:t>
            </w:r>
            <w:r w:rsidR="00227AE1" w:rsidRPr="00A87926">
              <w:rPr>
                <w:rFonts w:asciiTheme="minorHAnsi" w:hAnsiTheme="minorHAnsi"/>
                <w:color w:val="000000" w:themeColor="text1"/>
                <w:sz w:val="22"/>
              </w:rPr>
              <w:t xml:space="preserve"> (</w:t>
            </w:r>
            <w:r w:rsidR="005B777F">
              <w:rPr>
                <w:rFonts w:asciiTheme="minorHAnsi" w:hAnsiTheme="minorHAnsi"/>
                <w:color w:val="000000" w:themeColor="text1"/>
                <w:sz w:val="22"/>
              </w:rPr>
              <w:t>03.08.2013</w:t>
            </w:r>
            <w:r w:rsidR="00227AE1" w:rsidRPr="00A87926">
              <w:rPr>
                <w:rFonts w:asciiTheme="minorHAnsi" w:hAnsiTheme="minorHAnsi"/>
                <w:color w:val="000000" w:themeColor="text1"/>
                <w:sz w:val="22"/>
              </w:rPr>
              <w:t xml:space="preserve"> –</w:t>
            </w:r>
            <w:r w:rsidR="005B777F">
              <w:rPr>
                <w:rFonts w:asciiTheme="minorHAnsi" w:hAnsiTheme="minorHAnsi"/>
                <w:color w:val="000000" w:themeColor="text1"/>
                <w:sz w:val="22"/>
              </w:rPr>
              <w:t xml:space="preserve"> 04.08.20</w:t>
            </w:r>
            <w:r w:rsidR="005C6619">
              <w:rPr>
                <w:rFonts w:asciiTheme="minorHAnsi" w:hAnsiTheme="minorHAnsi"/>
                <w:color w:val="000000" w:themeColor="text1"/>
                <w:sz w:val="22"/>
              </w:rPr>
              <w:t>1</w:t>
            </w:r>
            <w:r w:rsidR="005B777F">
              <w:rPr>
                <w:rFonts w:asciiTheme="minorHAnsi" w:hAnsiTheme="minorHAnsi"/>
                <w:color w:val="000000" w:themeColor="text1"/>
                <w:sz w:val="22"/>
              </w:rPr>
              <w:t>4)</w:t>
            </w:r>
          </w:p>
          <w:p w:rsidR="002E6B02" w:rsidRPr="00A87926" w:rsidRDefault="00700E59">
            <w:pPr>
              <w:pStyle w:val="Subseo"/>
              <w:spacing w:after="0"/>
              <w:rPr>
                <w:rFonts w:asciiTheme="minorHAnsi" w:hAnsiTheme="minorHAnsi"/>
                <w:b w:val="0"/>
                <w:color w:val="000000" w:themeColor="text1"/>
                <w:sz w:val="22"/>
              </w:rPr>
            </w:pPr>
            <w:sdt>
              <w:sdtPr>
                <w:rPr>
                  <w:rFonts w:asciiTheme="minorHAnsi" w:hAnsiTheme="minorHAnsi"/>
                  <w:color w:val="000000" w:themeColor="text1"/>
                  <w:sz w:val="22"/>
                </w:rPr>
                <w:id w:val="326177524"/>
                <w:placeholder>
                  <w:docPart w:val="F15891130E514A018AF800A564895BF4"/>
                </w:placeholder>
              </w:sdtPr>
              <w:sdtEndPr/>
              <w:sdtContent>
                <w:r w:rsidR="00BF149F" w:rsidRPr="00A87926">
                  <w:rPr>
                    <w:rFonts w:asciiTheme="minorHAnsi" w:hAnsiTheme="minorHAnsi"/>
                    <w:color w:val="000000" w:themeColor="text1"/>
                    <w:sz w:val="22"/>
                  </w:rPr>
                  <w:t>Claudino S/A Lojas de Departamentos</w:t>
                </w:r>
              </w:sdtContent>
            </w:sdt>
            <w:r w:rsidR="00227AE1" w:rsidRPr="00A87926">
              <w:rPr>
                <w:rFonts w:asciiTheme="minorHAnsi" w:hAnsiTheme="minorHAnsi"/>
                <w:b w:val="0"/>
                <w:color w:val="000000" w:themeColor="text1"/>
                <w:sz w:val="22"/>
              </w:rPr>
              <w:t xml:space="preserve"> </w:t>
            </w:r>
            <w:r w:rsidR="00227AE1" w:rsidRPr="00A87926">
              <w:rPr>
                <w:rFonts w:asciiTheme="minorHAnsi" w:hAnsiTheme="minorHAnsi"/>
                <w:color w:val="000000" w:themeColor="text1"/>
                <w:sz w:val="22"/>
              </w:rPr>
              <w:t>(</w:t>
            </w:r>
            <w:r w:rsidR="00BF149F" w:rsidRPr="00A87926">
              <w:rPr>
                <w:rFonts w:asciiTheme="minorHAnsi" w:hAnsiTheme="minorHAnsi"/>
                <w:color w:val="000000" w:themeColor="text1"/>
                <w:sz w:val="22"/>
              </w:rPr>
              <w:t xml:space="preserve">Rua </w:t>
            </w:r>
            <w:r w:rsidR="008E5696" w:rsidRPr="008E5696">
              <w:rPr>
                <w:rFonts w:asciiTheme="minorHAnsi" w:hAnsiTheme="minorHAnsi"/>
                <w:color w:val="000000" w:themeColor="text1"/>
                <w:sz w:val="22"/>
              </w:rPr>
              <w:t>Álvaro</w:t>
            </w:r>
            <w:r w:rsidR="008E5696">
              <w:rPr>
                <w:rFonts w:asciiTheme="minorHAnsi" w:hAnsiTheme="minorHAnsi"/>
                <w:color w:val="000000" w:themeColor="text1"/>
                <w:sz w:val="22"/>
              </w:rPr>
              <w:t xml:space="preserve"> </w:t>
            </w:r>
            <w:r w:rsidR="00BF149F" w:rsidRPr="00A87926">
              <w:rPr>
                <w:rFonts w:asciiTheme="minorHAnsi" w:hAnsiTheme="minorHAnsi"/>
                <w:color w:val="000000" w:themeColor="text1"/>
                <w:sz w:val="22"/>
              </w:rPr>
              <w:t>Mendes nº 1032 – Centro – Teresina - PI</w:t>
            </w:r>
            <w:r w:rsidR="00227AE1" w:rsidRPr="00A87926">
              <w:rPr>
                <w:rFonts w:asciiTheme="minorHAnsi" w:hAnsiTheme="minorHAnsi"/>
                <w:color w:val="000000" w:themeColor="text1"/>
                <w:sz w:val="22"/>
              </w:rPr>
              <w:t>)</w:t>
            </w:r>
          </w:p>
          <w:p w:rsidR="002E6B02" w:rsidRPr="00A87926" w:rsidRDefault="007F1B7A">
            <w:pPr>
              <w:pStyle w:val="TextodaSubseo"/>
              <w:rPr>
                <w:sz w:val="24"/>
              </w:rPr>
            </w:pPr>
            <w:r w:rsidRPr="00A87926">
              <w:rPr>
                <w:sz w:val="24"/>
              </w:rPr>
              <w:t>Aux. Deposito</w:t>
            </w:r>
          </w:p>
          <w:p w:rsidR="00BF149F" w:rsidRPr="00A87926" w:rsidRDefault="00BF149F" w:rsidP="00BF149F">
            <w:pPr>
              <w:pStyle w:val="Subseo"/>
              <w:spacing w:after="0"/>
              <w:rPr>
                <w:rFonts w:asciiTheme="minorHAnsi" w:hAnsiTheme="minorHAnsi"/>
                <w:color w:val="000000" w:themeColor="text1"/>
                <w:sz w:val="22"/>
              </w:rPr>
            </w:pPr>
            <w:r w:rsidRPr="00A87926">
              <w:rPr>
                <w:rFonts w:asciiTheme="minorHAnsi" w:hAnsiTheme="minorHAnsi"/>
                <w:color w:val="000000" w:themeColor="text1"/>
                <w:sz w:val="22"/>
              </w:rPr>
              <w:t>Continu</w:t>
            </w:r>
            <w:r w:rsidR="00FB58F0" w:rsidRPr="00A87926">
              <w:rPr>
                <w:rFonts w:asciiTheme="minorHAnsi" w:hAnsiTheme="minorHAnsi"/>
                <w:color w:val="000000" w:themeColor="text1"/>
                <w:sz w:val="22"/>
              </w:rPr>
              <w:t xml:space="preserve">o </w:t>
            </w:r>
            <w:r w:rsidRPr="00A87926">
              <w:rPr>
                <w:rFonts w:asciiTheme="minorHAnsi" w:hAnsiTheme="minorHAnsi"/>
                <w:color w:val="000000" w:themeColor="text1"/>
                <w:sz w:val="22"/>
              </w:rPr>
              <w:t>(</w:t>
            </w:r>
            <w:r w:rsidR="002F501B">
              <w:rPr>
                <w:rFonts w:asciiTheme="minorHAnsi" w:hAnsiTheme="minorHAnsi"/>
                <w:color w:val="000000" w:themeColor="text1"/>
                <w:sz w:val="22"/>
              </w:rPr>
              <w:t>05.09.14 a 26.09.15</w:t>
            </w:r>
            <w:r w:rsidRPr="00A87926">
              <w:rPr>
                <w:rFonts w:asciiTheme="minorHAnsi" w:hAnsiTheme="minorHAnsi"/>
                <w:color w:val="000000" w:themeColor="text1"/>
                <w:sz w:val="22"/>
              </w:rPr>
              <w:t>)</w:t>
            </w:r>
          </w:p>
          <w:p w:rsidR="00BF149F" w:rsidRPr="00A87926" w:rsidRDefault="00700E59" w:rsidP="00BF149F">
            <w:pPr>
              <w:pStyle w:val="Subseo"/>
              <w:spacing w:after="0"/>
              <w:rPr>
                <w:rFonts w:asciiTheme="minorHAnsi" w:hAnsiTheme="minorHAnsi"/>
                <w:b w:val="0"/>
                <w:color w:val="000000" w:themeColor="text1"/>
                <w:sz w:val="22"/>
              </w:rPr>
            </w:pPr>
            <w:sdt>
              <w:sdtPr>
                <w:rPr>
                  <w:rFonts w:asciiTheme="minorHAnsi" w:hAnsiTheme="minorHAnsi"/>
                  <w:color w:val="000000" w:themeColor="text1"/>
                  <w:sz w:val="22"/>
                </w:rPr>
                <w:id w:val="1293558645"/>
                <w:placeholder>
                  <w:docPart w:val="CA0C44DC5B234CEBA30A9357878A4463"/>
                </w:placeholder>
              </w:sdtPr>
              <w:sdtEndPr/>
              <w:sdtContent>
                <w:r w:rsidR="00BF149F" w:rsidRPr="00A87926">
                  <w:rPr>
                    <w:rFonts w:asciiTheme="minorHAnsi" w:hAnsiTheme="minorHAnsi"/>
                    <w:color w:val="000000" w:themeColor="text1"/>
                    <w:sz w:val="22"/>
                  </w:rPr>
                  <w:t>Claudino S/A Lojas de Departamentos</w:t>
                </w:r>
              </w:sdtContent>
            </w:sdt>
            <w:r w:rsidR="00BF149F" w:rsidRPr="00A87926">
              <w:rPr>
                <w:rFonts w:asciiTheme="minorHAnsi" w:hAnsiTheme="minorHAnsi"/>
                <w:b w:val="0"/>
                <w:color w:val="000000" w:themeColor="text1"/>
                <w:sz w:val="22"/>
              </w:rPr>
              <w:t xml:space="preserve"> </w:t>
            </w:r>
            <w:r w:rsidR="00BF149F" w:rsidRPr="00A87926">
              <w:rPr>
                <w:rFonts w:asciiTheme="minorHAnsi" w:hAnsiTheme="minorHAnsi"/>
                <w:color w:val="000000" w:themeColor="text1"/>
                <w:sz w:val="22"/>
              </w:rPr>
              <w:t xml:space="preserve">(Rua </w:t>
            </w:r>
            <w:r w:rsidR="008E5696" w:rsidRPr="008E5696">
              <w:rPr>
                <w:rFonts w:asciiTheme="minorHAnsi" w:hAnsiTheme="minorHAnsi"/>
                <w:color w:val="000000" w:themeColor="text1"/>
                <w:sz w:val="22"/>
              </w:rPr>
              <w:t>Álvaro</w:t>
            </w:r>
            <w:r w:rsidR="00BF149F" w:rsidRPr="00A87926">
              <w:rPr>
                <w:rFonts w:asciiTheme="minorHAnsi" w:hAnsiTheme="minorHAnsi"/>
                <w:color w:val="000000" w:themeColor="text1"/>
                <w:sz w:val="22"/>
              </w:rPr>
              <w:t>Mendes nº 1032 – Centro – Teresina - PI)</w:t>
            </w:r>
          </w:p>
          <w:p w:rsidR="007F1B7A" w:rsidRDefault="007F1B7A" w:rsidP="00BF149F">
            <w:pPr>
              <w:pStyle w:val="TextodaSubseo"/>
              <w:rPr>
                <w:sz w:val="24"/>
              </w:rPr>
            </w:pPr>
            <w:r w:rsidRPr="00A87926">
              <w:rPr>
                <w:sz w:val="24"/>
              </w:rPr>
              <w:t>Limpeza</w:t>
            </w:r>
            <w:r w:rsidR="0099108D">
              <w:rPr>
                <w:sz w:val="24"/>
              </w:rPr>
              <w:t xml:space="preserve"> </w:t>
            </w:r>
            <w:r w:rsidR="00247AED">
              <w:rPr>
                <w:sz w:val="24"/>
              </w:rPr>
              <w:t xml:space="preserve">e </w:t>
            </w:r>
            <w:r w:rsidR="00083072" w:rsidRPr="00A87926">
              <w:rPr>
                <w:sz w:val="24"/>
              </w:rPr>
              <w:t>Estoque</w:t>
            </w:r>
          </w:p>
          <w:p w:rsidR="00247AED" w:rsidRDefault="00247AED" w:rsidP="00BF149F">
            <w:pPr>
              <w:pStyle w:val="TextodaSubseo"/>
              <w:rPr>
                <w:sz w:val="24"/>
              </w:rPr>
            </w:pPr>
          </w:p>
          <w:p w:rsidR="002E6B02" w:rsidRDefault="00227AE1">
            <w:pPr>
              <w:pStyle w:val="Seo"/>
            </w:pPr>
            <w:r>
              <w:t>Qualificações</w:t>
            </w:r>
          </w:p>
          <w:p w:rsidR="002E6B02" w:rsidRPr="00BF149F" w:rsidRDefault="00BF149F">
            <w:pPr>
              <w:pStyle w:val="Commarcadores"/>
              <w:rPr>
                <w:sz w:val="22"/>
              </w:rPr>
            </w:pPr>
            <w:r w:rsidRPr="00BF149F">
              <w:rPr>
                <w:sz w:val="22"/>
              </w:rPr>
              <w:t>Formação Profissional e Legislação Aplicada (40H/a) – Senac-PI</w:t>
            </w:r>
            <w:r w:rsidR="00AB4BEF">
              <w:rPr>
                <w:sz w:val="22"/>
              </w:rPr>
              <w:t xml:space="preserve"> - 2013</w:t>
            </w:r>
          </w:p>
          <w:p w:rsidR="00BF149F" w:rsidRPr="00BF149F" w:rsidRDefault="00BF149F">
            <w:pPr>
              <w:pStyle w:val="Commarcadores"/>
              <w:rPr>
                <w:sz w:val="22"/>
              </w:rPr>
            </w:pPr>
            <w:r w:rsidRPr="00BF149F">
              <w:rPr>
                <w:sz w:val="22"/>
              </w:rPr>
              <w:t>Relação Interpessoais e Trabalho em Equipe (40H/a) – Senac-PI</w:t>
            </w:r>
            <w:r w:rsidR="00AB4BEF">
              <w:rPr>
                <w:sz w:val="22"/>
              </w:rPr>
              <w:t xml:space="preserve"> - 2013</w:t>
            </w:r>
          </w:p>
          <w:p w:rsidR="00BF149F" w:rsidRPr="00BF149F" w:rsidRDefault="00BF149F">
            <w:pPr>
              <w:pStyle w:val="Commarcadores"/>
              <w:rPr>
                <w:sz w:val="22"/>
              </w:rPr>
            </w:pPr>
            <w:r w:rsidRPr="00BF149F">
              <w:rPr>
                <w:sz w:val="22"/>
              </w:rPr>
              <w:t xml:space="preserve">Ética em Trabalho (20H/a) – Senac-PI </w:t>
            </w:r>
            <w:r w:rsidR="00AB4BEF">
              <w:rPr>
                <w:sz w:val="22"/>
              </w:rPr>
              <w:t>- 2013</w:t>
            </w:r>
          </w:p>
          <w:p w:rsidR="002E6B02" w:rsidRDefault="002E6B02">
            <w:pPr>
              <w:pStyle w:val="Commarcadores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2E6B02" w:rsidRDefault="002E6B02" w:rsidP="00662958"/>
    <w:sectPr w:rsidR="002E6B02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E59" w:rsidRDefault="00700E59">
      <w:pPr>
        <w:spacing w:after="0" w:line="240" w:lineRule="auto"/>
      </w:pPr>
      <w:r>
        <w:separator/>
      </w:r>
    </w:p>
  </w:endnote>
  <w:endnote w:type="continuationSeparator" w:id="0">
    <w:p w:rsidR="00700E59" w:rsidRDefault="0070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B02" w:rsidRDefault="00227AE1">
    <w:pPr>
      <w:pStyle w:val="RodapEsqu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[Digite seu telefone]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B02" w:rsidRDefault="00227AE1">
    <w:pPr>
      <w:pStyle w:val="RodapDireit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[Digite seu endereço de 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E59" w:rsidRDefault="00700E59">
      <w:pPr>
        <w:spacing w:after="0" w:line="240" w:lineRule="auto"/>
      </w:pPr>
      <w:r>
        <w:separator/>
      </w:r>
    </w:p>
  </w:footnote>
  <w:footnote w:type="continuationSeparator" w:id="0">
    <w:p w:rsidR="00700E59" w:rsidRDefault="00700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B02" w:rsidRDefault="00227AE1">
    <w:pPr>
      <w:pStyle w:val="CabealhoEsqu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F149F">
          <w:t>João Lucas Lima de Sousa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B02" w:rsidRDefault="00227AE1">
    <w:pPr>
      <w:pStyle w:val="CabealhoDireit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F149F">
          <w:t>João Lucas Lima de Sousa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3B520E0"/>
    <w:multiLevelType w:val="hybridMultilevel"/>
    <w:tmpl w:val="8A9E35D4"/>
    <w:lvl w:ilvl="0" w:tplc="F970FB4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00710"/>
    <w:multiLevelType w:val="hybridMultilevel"/>
    <w:tmpl w:val="AE881E2C"/>
    <w:lvl w:ilvl="0" w:tplc="359E46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22"/>
    <w:rsid w:val="00083072"/>
    <w:rsid w:val="000E6822"/>
    <w:rsid w:val="0013179B"/>
    <w:rsid w:val="00227AE1"/>
    <w:rsid w:val="00246C8C"/>
    <w:rsid w:val="00247AED"/>
    <w:rsid w:val="002C2161"/>
    <w:rsid w:val="002E6B02"/>
    <w:rsid w:val="002F501B"/>
    <w:rsid w:val="00301503"/>
    <w:rsid w:val="00370AD3"/>
    <w:rsid w:val="00493AF1"/>
    <w:rsid w:val="004D3988"/>
    <w:rsid w:val="00517561"/>
    <w:rsid w:val="00551B15"/>
    <w:rsid w:val="005B777F"/>
    <w:rsid w:val="005C6619"/>
    <w:rsid w:val="00662958"/>
    <w:rsid w:val="006838AB"/>
    <w:rsid w:val="006B0D03"/>
    <w:rsid w:val="006B5174"/>
    <w:rsid w:val="006D6C26"/>
    <w:rsid w:val="00700E59"/>
    <w:rsid w:val="007A0334"/>
    <w:rsid w:val="007F1B7A"/>
    <w:rsid w:val="008E5696"/>
    <w:rsid w:val="0096263D"/>
    <w:rsid w:val="0099108D"/>
    <w:rsid w:val="009915BB"/>
    <w:rsid w:val="009A03B2"/>
    <w:rsid w:val="009B4159"/>
    <w:rsid w:val="00A87926"/>
    <w:rsid w:val="00AB4BEF"/>
    <w:rsid w:val="00BD4B5E"/>
    <w:rsid w:val="00BF149F"/>
    <w:rsid w:val="00BF2ACE"/>
    <w:rsid w:val="00C66724"/>
    <w:rsid w:val="00CB461F"/>
    <w:rsid w:val="00CD3E4D"/>
    <w:rsid w:val="00D628B6"/>
    <w:rsid w:val="00DC76B7"/>
    <w:rsid w:val="00E77C4D"/>
    <w:rsid w:val="00F61F6C"/>
    <w:rsid w:val="00FA33A8"/>
    <w:rsid w:val="00FA7295"/>
    <w:rsid w:val="00FB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76B8"/>
  <w15:docId w15:val="{C1D062C4-390E-4794-88E7-981D7A88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727CA3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AppData\Roaming\Microsoft\Modelos\Curr&#237;culo%20(tema%20Orige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2BD9D697FE42ED9A7BF7B5FCF10D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1A8B84-761D-4AFB-838B-76C1B9CA4F77}"/>
      </w:docPartPr>
      <w:docPartBody>
        <w:p w:rsidR="005E576D" w:rsidRDefault="000178F2">
          <w:pPr>
            <w:pStyle w:val="EF2BD9D697FE42ED9A7BF7B5FCF10D57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FFD1A5C0AED34B488EBEB622A71A1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2B9B3F-AA45-4E2C-8840-30CC10F739B3}"/>
      </w:docPartPr>
      <w:docPartBody>
        <w:p w:rsidR="005E576D" w:rsidRDefault="000178F2">
          <w:pPr>
            <w:pStyle w:val="FFD1A5C0AED34B488EBEB622A71A1AC8"/>
          </w:pPr>
          <w:r>
            <w:t>[Digite seu nome]</w:t>
          </w:r>
        </w:p>
      </w:docPartBody>
    </w:docPart>
    <w:docPart>
      <w:docPartPr>
        <w:name w:val="F15891130E514A018AF800A564895B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F4A462-39C5-48E8-8689-9AEBBCD1A5F3}"/>
      </w:docPartPr>
      <w:docPartBody>
        <w:p w:rsidR="005E576D" w:rsidRDefault="000178F2">
          <w:pPr>
            <w:pStyle w:val="F15891130E514A018AF800A564895BF4"/>
          </w:pPr>
          <w:r>
            <w:rPr>
              <w:rStyle w:val="CardeDatadaSubseo"/>
            </w:rPr>
            <w:t>[Digite o nome da empresa]</w:t>
          </w:r>
        </w:p>
      </w:docPartBody>
    </w:docPart>
    <w:docPart>
      <w:docPartPr>
        <w:name w:val="CA0C44DC5B234CEBA30A9357878A44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D6F51A-A088-4217-A24F-07C614DC21A5}"/>
      </w:docPartPr>
      <w:docPartBody>
        <w:p w:rsidR="005E576D" w:rsidRDefault="00813A4F" w:rsidP="00813A4F">
          <w:pPr>
            <w:pStyle w:val="CA0C44DC5B234CEBA30A9357878A4463"/>
          </w:pPr>
          <w:r>
            <w:rPr>
              <w:rStyle w:val="CardeDatadaSubseo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4F"/>
    <w:rsid w:val="000178F2"/>
    <w:rsid w:val="0032109D"/>
    <w:rsid w:val="0041797D"/>
    <w:rsid w:val="004C7AD2"/>
    <w:rsid w:val="005E576D"/>
    <w:rsid w:val="006866D7"/>
    <w:rsid w:val="007675B1"/>
    <w:rsid w:val="00813A4F"/>
    <w:rsid w:val="00896D72"/>
    <w:rsid w:val="009A2605"/>
    <w:rsid w:val="00A62783"/>
    <w:rsid w:val="00BA3CCA"/>
    <w:rsid w:val="00C64F4D"/>
    <w:rsid w:val="00CE6FD3"/>
    <w:rsid w:val="00DA6775"/>
    <w:rsid w:val="00E249A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EF2BD9D697FE42ED9A7BF7B5FCF10D57">
    <w:name w:val="EF2BD9D697FE42ED9A7BF7B5FCF10D57"/>
  </w:style>
  <w:style w:type="paragraph" w:customStyle="1" w:styleId="FFD1A5C0AED34B488EBEB622A71A1AC8">
    <w:name w:val="FFD1A5C0AED34B488EBEB622A71A1AC8"/>
  </w:style>
  <w:style w:type="paragraph" w:customStyle="1" w:styleId="3FEAE3549F3F42259BFD755CA41FB446">
    <w:name w:val="3FEAE3549F3F42259BFD755CA41FB446"/>
  </w:style>
  <w:style w:type="paragraph" w:customStyle="1" w:styleId="418568E46B08444F94BB0E6EE95D7D9C">
    <w:name w:val="418568E46B08444F94BB0E6EE95D7D9C"/>
  </w:style>
  <w:style w:type="paragraph" w:customStyle="1" w:styleId="264F9BC302BA4847AC90B6A973F1D8C5">
    <w:name w:val="264F9BC302BA4847AC90B6A973F1D8C5"/>
  </w:style>
  <w:style w:type="paragraph" w:customStyle="1" w:styleId="F305F331C2584828A37CFF495D6834FC">
    <w:name w:val="F305F331C2584828A37CFF495D6834FC"/>
  </w:style>
  <w:style w:type="paragraph" w:customStyle="1" w:styleId="A2EF5158EBB748258B10D2785790DA80">
    <w:name w:val="A2EF5158EBB748258B10D2785790DA80"/>
  </w:style>
  <w:style w:type="paragraph" w:customStyle="1" w:styleId="255C2727B35E40B79102390233A8F39A">
    <w:name w:val="255C2727B35E40B79102390233A8F39A"/>
  </w:style>
  <w:style w:type="paragraph" w:customStyle="1" w:styleId="DatadaSubseo">
    <w:name w:val="Data da Subseção"/>
    <w:basedOn w:val="Normal"/>
    <w:link w:val="CardeDatadaSubseo"/>
    <w:uiPriority w:val="4"/>
    <w:qFormat/>
    <w:rsid w:val="00813A4F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sid w:val="00813A4F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F90E3ABF8BAE426BB737EB7903E6D590">
    <w:name w:val="F90E3ABF8BAE426BB737EB7903E6D590"/>
  </w:style>
  <w:style w:type="paragraph" w:customStyle="1" w:styleId="47E52C3D8DF14C14B7849BCB095E822B">
    <w:name w:val="47E52C3D8DF14C14B7849BCB095E822B"/>
  </w:style>
  <w:style w:type="paragraph" w:customStyle="1" w:styleId="710211D40D754A3B863BF57405C40B3A">
    <w:name w:val="710211D40D754A3B863BF57405C40B3A"/>
  </w:style>
  <w:style w:type="paragraph" w:customStyle="1" w:styleId="ABB4D8EEA52F458BBEAF085D8FF4F4C6">
    <w:name w:val="ABB4D8EEA52F458BBEAF085D8FF4F4C6"/>
  </w:style>
  <w:style w:type="paragraph" w:customStyle="1" w:styleId="3D5A1B7B02C5485D9E81BE7E3E5E3D7F">
    <w:name w:val="3D5A1B7B02C5485D9E81BE7E3E5E3D7F"/>
  </w:style>
  <w:style w:type="paragraph" w:customStyle="1" w:styleId="F15891130E514A018AF800A564895BF4">
    <w:name w:val="F15891130E514A018AF800A564895BF4"/>
  </w:style>
  <w:style w:type="paragraph" w:customStyle="1" w:styleId="75A86995AF664D49A89998CF32AC706B">
    <w:name w:val="75A86995AF664D49A89998CF32AC706B"/>
  </w:style>
  <w:style w:type="paragraph" w:customStyle="1" w:styleId="D6C81BC536A148BD9AC7A7EB63C44785">
    <w:name w:val="D6C81BC536A148BD9AC7A7EB63C44785"/>
  </w:style>
  <w:style w:type="paragraph" w:customStyle="1" w:styleId="138024339144423CB4FFCA8989EA9340">
    <w:name w:val="138024339144423CB4FFCA8989EA9340"/>
  </w:style>
  <w:style w:type="paragraph" w:customStyle="1" w:styleId="495528FE49C5435FADEB016A1EDE7943">
    <w:name w:val="495528FE49C5435FADEB016A1EDE7943"/>
    <w:rsid w:val="00813A4F"/>
  </w:style>
  <w:style w:type="paragraph" w:customStyle="1" w:styleId="412C9A711AF64601B6859003098F1635">
    <w:name w:val="412C9A711AF64601B6859003098F1635"/>
    <w:rsid w:val="00813A4F"/>
  </w:style>
  <w:style w:type="paragraph" w:customStyle="1" w:styleId="CA0C44DC5B234CEBA30A9357878A4463">
    <w:name w:val="CA0C44DC5B234CEBA30A9357878A4463"/>
    <w:rsid w:val="00813A4F"/>
  </w:style>
  <w:style w:type="paragraph" w:customStyle="1" w:styleId="AC92109A82DB46E1A67919DCDC083553">
    <w:name w:val="AC92109A82DB46E1A67919DCDC083553"/>
    <w:rsid w:val="00813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C1F61F81-A9B0-4AA3-80EC-8314619B9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(tema Origem).dotx</Template>
  <TotalTime>157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Lucas Lima de Sousa</dc:creator>
  <cp:keywords/>
  <cp:lastModifiedBy>Sergio</cp:lastModifiedBy>
  <cp:revision>14</cp:revision>
  <cp:lastPrinted>2016-07-16T15:11:00Z</cp:lastPrinted>
  <dcterms:created xsi:type="dcterms:W3CDTF">2018-06-07T15:54:00Z</dcterms:created>
  <dcterms:modified xsi:type="dcterms:W3CDTF">2020-02-06T17:08:00Z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